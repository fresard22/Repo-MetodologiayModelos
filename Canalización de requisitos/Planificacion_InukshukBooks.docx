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301E7" w14:textId="77777777" w:rsidR="00B32C5C" w:rsidRPr="00E54D61" w:rsidRDefault="00000000">
      <w:pPr>
        <w:pStyle w:val="Ttulo"/>
        <w:rPr>
          <w:lang w:val="es-CL"/>
        </w:rPr>
      </w:pPr>
      <w:r w:rsidRPr="00E54D61">
        <w:rPr>
          <w:lang w:val="es-CL"/>
        </w:rPr>
        <w:t xml:space="preserve">Planificación de Historias de Usuario - </w:t>
      </w:r>
      <w:proofErr w:type="spellStart"/>
      <w:r w:rsidRPr="00E54D61">
        <w:rPr>
          <w:lang w:val="es-CL"/>
        </w:rPr>
        <w:t>Inukshuk</w:t>
      </w:r>
      <w:proofErr w:type="spellEnd"/>
      <w:r w:rsidRPr="00E54D61">
        <w:rPr>
          <w:lang w:val="es-CL"/>
        </w:rPr>
        <w:t xml:space="preserve"> </w:t>
      </w:r>
      <w:proofErr w:type="spellStart"/>
      <w:r w:rsidRPr="00E54D61">
        <w:rPr>
          <w:lang w:val="es-CL"/>
        </w:rPr>
        <w:t>Books</w:t>
      </w:r>
      <w:proofErr w:type="spellEnd"/>
    </w:p>
    <w:p w14:paraId="04CCC434" w14:textId="77777777" w:rsidR="00B32C5C" w:rsidRPr="00E54D61" w:rsidRDefault="00000000">
      <w:pPr>
        <w:pStyle w:val="Ttulo1"/>
        <w:rPr>
          <w:lang w:val="es-CL"/>
        </w:rPr>
      </w:pPr>
      <w:r w:rsidRPr="00E54D61">
        <w:rPr>
          <w:lang w:val="es-CL"/>
        </w:rPr>
        <w:t xml:space="preserve">1. Estimación de </w:t>
      </w:r>
      <w:proofErr w:type="spellStart"/>
      <w:r w:rsidRPr="00E54D61">
        <w:rPr>
          <w:lang w:val="es-CL"/>
        </w:rPr>
        <w:t>Story</w:t>
      </w:r>
      <w:proofErr w:type="spellEnd"/>
      <w:r w:rsidRPr="00E54D61">
        <w:rPr>
          <w:lang w:val="es-CL"/>
        </w:rPr>
        <w:t xml:space="preserve"> </w:t>
      </w:r>
      <w:proofErr w:type="spellStart"/>
      <w:r w:rsidRPr="00E54D61">
        <w:rPr>
          <w:lang w:val="es-CL"/>
        </w:rPr>
        <w:t>Points</w:t>
      </w:r>
      <w:proofErr w:type="spellEnd"/>
      <w:r w:rsidRPr="00E54D61">
        <w:rPr>
          <w:lang w:val="es-CL"/>
        </w:rPr>
        <w:t xml:space="preserve"> por Historia de Usuario</w:t>
      </w:r>
    </w:p>
    <w:p w14:paraId="3E8FA4BB" w14:textId="77777777" w:rsidR="00B32C5C" w:rsidRPr="00E54D61" w:rsidRDefault="00000000">
      <w:pPr>
        <w:rPr>
          <w:lang w:val="es-CL"/>
        </w:rPr>
      </w:pPr>
      <w:r w:rsidRPr="00E54D61">
        <w:rPr>
          <w:lang w:val="es-CL"/>
        </w:rPr>
        <w:t xml:space="preserve">Se utilizó la técnica </w:t>
      </w:r>
      <w:proofErr w:type="spellStart"/>
      <w:r w:rsidRPr="00E54D61">
        <w:rPr>
          <w:lang w:val="es-CL"/>
        </w:rPr>
        <w:t>Planning</w:t>
      </w:r>
      <w:proofErr w:type="spellEnd"/>
      <w:r w:rsidRPr="00E54D61">
        <w:rPr>
          <w:lang w:val="es-CL"/>
        </w:rPr>
        <w:t xml:space="preserve"> </w:t>
      </w:r>
      <w:proofErr w:type="spellStart"/>
      <w:r w:rsidRPr="00E54D61">
        <w:rPr>
          <w:lang w:val="es-CL"/>
        </w:rPr>
        <w:t>Poker</w:t>
      </w:r>
      <w:proofErr w:type="spellEnd"/>
      <w:r w:rsidRPr="00E54D61">
        <w:rPr>
          <w:lang w:val="es-CL"/>
        </w:rPr>
        <w:t xml:space="preserve"> con la escala de Fibonacci (1, 2, 3, 5, 8, 13) para estimar el esfuerzo necesario para implementar cada historia del backlog. A </w:t>
      </w:r>
      <w:proofErr w:type="gramStart"/>
      <w:r w:rsidRPr="00E54D61">
        <w:rPr>
          <w:lang w:val="es-CL"/>
        </w:rPr>
        <w:t>continuación</w:t>
      </w:r>
      <w:proofErr w:type="gramEnd"/>
      <w:r w:rsidRPr="00E54D61">
        <w:rPr>
          <w:lang w:val="es-CL"/>
        </w:rPr>
        <w:t xml:space="preserve"> se muestran las historias con sus puntos estimados:</w:t>
      </w:r>
    </w:p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32C5C" w14:paraId="18CFA249" w14:textId="77777777" w:rsidTr="00B32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7AF695C" w14:textId="77777777" w:rsidR="00B32C5C" w:rsidRDefault="00000000">
            <w:r>
              <w:t>ID</w:t>
            </w:r>
          </w:p>
        </w:tc>
        <w:tc>
          <w:tcPr>
            <w:tcW w:w="2880" w:type="dxa"/>
          </w:tcPr>
          <w:p w14:paraId="0F69B695" w14:textId="3EF38B37" w:rsidR="00B32C5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</w:t>
            </w:r>
          </w:p>
        </w:tc>
        <w:tc>
          <w:tcPr>
            <w:tcW w:w="2880" w:type="dxa"/>
          </w:tcPr>
          <w:p w14:paraId="658E2288" w14:textId="77777777" w:rsidR="00B32C5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B32C5C" w14:paraId="178EC236" w14:textId="77777777" w:rsidTr="00B32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0918D0E" w14:textId="77777777" w:rsidR="00B32C5C" w:rsidRDefault="00000000">
            <w:r>
              <w:t>US001</w:t>
            </w:r>
          </w:p>
        </w:tc>
        <w:tc>
          <w:tcPr>
            <w:tcW w:w="2880" w:type="dxa"/>
          </w:tcPr>
          <w:p w14:paraId="1ADD3751" w14:textId="77777777" w:rsidR="00B32C5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Búsqueda por palabra clave</w:t>
            </w:r>
          </w:p>
        </w:tc>
        <w:tc>
          <w:tcPr>
            <w:tcW w:w="2880" w:type="dxa"/>
          </w:tcPr>
          <w:p w14:paraId="339FE130" w14:textId="77777777" w:rsidR="00B32C5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32C5C" w14:paraId="09F63CC7" w14:textId="77777777" w:rsidTr="00B32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ABD47F0" w14:textId="77777777" w:rsidR="00B32C5C" w:rsidRDefault="00000000">
            <w:r>
              <w:t>US002</w:t>
            </w:r>
          </w:p>
        </w:tc>
        <w:tc>
          <w:tcPr>
            <w:tcW w:w="2880" w:type="dxa"/>
          </w:tcPr>
          <w:p w14:paraId="2A7DB67A" w14:textId="77777777" w:rsidR="00B32C5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Recomendaciones y progreso</w:t>
            </w:r>
          </w:p>
        </w:tc>
        <w:tc>
          <w:tcPr>
            <w:tcW w:w="2880" w:type="dxa"/>
          </w:tcPr>
          <w:p w14:paraId="33CE3C90" w14:textId="77777777" w:rsidR="00B32C5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B32C5C" w14:paraId="3C1CEB74" w14:textId="77777777" w:rsidTr="00B32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6865750" w14:textId="77777777" w:rsidR="00B32C5C" w:rsidRDefault="00000000">
            <w:r>
              <w:t>US003</w:t>
            </w:r>
          </w:p>
        </w:tc>
        <w:tc>
          <w:tcPr>
            <w:tcW w:w="2880" w:type="dxa"/>
          </w:tcPr>
          <w:p w14:paraId="2AD07AAB" w14:textId="77777777" w:rsidR="00B32C5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Lectura digital interactiva</w:t>
            </w:r>
          </w:p>
        </w:tc>
        <w:tc>
          <w:tcPr>
            <w:tcW w:w="2880" w:type="dxa"/>
          </w:tcPr>
          <w:p w14:paraId="1AFECD76" w14:textId="77777777" w:rsidR="00B32C5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B32C5C" w14:paraId="3838A9E0" w14:textId="77777777" w:rsidTr="00B32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C8194D6" w14:textId="77777777" w:rsidR="00B32C5C" w:rsidRDefault="00000000">
            <w:r>
              <w:t>US004</w:t>
            </w:r>
          </w:p>
        </w:tc>
        <w:tc>
          <w:tcPr>
            <w:tcW w:w="2880" w:type="dxa"/>
          </w:tcPr>
          <w:p w14:paraId="5237AB76" w14:textId="77777777" w:rsidR="00B32C5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Lectura guiada con audio</w:t>
            </w:r>
          </w:p>
        </w:tc>
        <w:tc>
          <w:tcPr>
            <w:tcW w:w="2880" w:type="dxa"/>
          </w:tcPr>
          <w:p w14:paraId="3CB99FEA" w14:textId="77777777" w:rsidR="00B32C5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B32C5C" w14:paraId="74DFF560" w14:textId="77777777" w:rsidTr="00B32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0D9D65B" w14:textId="77777777" w:rsidR="00B32C5C" w:rsidRDefault="00000000">
            <w:r>
              <w:t>US005</w:t>
            </w:r>
          </w:p>
        </w:tc>
        <w:tc>
          <w:tcPr>
            <w:tcW w:w="2880" w:type="dxa"/>
          </w:tcPr>
          <w:p w14:paraId="7001550C" w14:textId="77777777" w:rsidR="00B32C5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Guardar progreso</w:t>
            </w:r>
          </w:p>
        </w:tc>
        <w:tc>
          <w:tcPr>
            <w:tcW w:w="2880" w:type="dxa"/>
          </w:tcPr>
          <w:p w14:paraId="7E288E17" w14:textId="77777777" w:rsidR="00B32C5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B32C5C" w14:paraId="40C83013" w14:textId="77777777" w:rsidTr="00B32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ED548CE" w14:textId="77777777" w:rsidR="00B32C5C" w:rsidRDefault="00000000">
            <w:r>
              <w:t>US006</w:t>
            </w:r>
          </w:p>
        </w:tc>
        <w:tc>
          <w:tcPr>
            <w:tcW w:w="2880" w:type="dxa"/>
          </w:tcPr>
          <w:p w14:paraId="6756D416" w14:textId="77777777" w:rsidR="00B32C5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sinónimos y significados</w:t>
            </w:r>
          </w:p>
        </w:tc>
        <w:tc>
          <w:tcPr>
            <w:tcW w:w="2880" w:type="dxa"/>
          </w:tcPr>
          <w:p w14:paraId="09133440" w14:textId="77777777" w:rsidR="00B32C5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32C5C" w14:paraId="2A1E6F31" w14:textId="77777777" w:rsidTr="00B32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AE924EA" w14:textId="77777777" w:rsidR="00B32C5C" w:rsidRDefault="00000000">
            <w:r>
              <w:t>US007</w:t>
            </w:r>
          </w:p>
        </w:tc>
        <w:tc>
          <w:tcPr>
            <w:tcW w:w="2880" w:type="dxa"/>
          </w:tcPr>
          <w:p w14:paraId="3D3A00F2" w14:textId="77777777" w:rsidR="00B32C5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Modo audiolibro</w:t>
            </w:r>
          </w:p>
        </w:tc>
        <w:tc>
          <w:tcPr>
            <w:tcW w:w="2880" w:type="dxa"/>
          </w:tcPr>
          <w:p w14:paraId="754318E1" w14:textId="77777777" w:rsidR="00B32C5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B32C5C" w14:paraId="11DB8FF8" w14:textId="77777777" w:rsidTr="00B32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C9C8397" w14:textId="77777777" w:rsidR="00B32C5C" w:rsidRDefault="00000000">
            <w:r>
              <w:t>US008</w:t>
            </w:r>
          </w:p>
        </w:tc>
        <w:tc>
          <w:tcPr>
            <w:tcW w:w="2880" w:type="dxa"/>
          </w:tcPr>
          <w:p w14:paraId="4B711B0F" w14:textId="77777777" w:rsidR="00B32C5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logros</w:t>
            </w:r>
          </w:p>
        </w:tc>
        <w:tc>
          <w:tcPr>
            <w:tcW w:w="2880" w:type="dxa"/>
          </w:tcPr>
          <w:p w14:paraId="4D27FB2B" w14:textId="77777777" w:rsidR="00B32C5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B32C5C" w14:paraId="0ADA35F0" w14:textId="77777777" w:rsidTr="00B32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F2ECD6D" w14:textId="77777777" w:rsidR="00B32C5C" w:rsidRDefault="00000000">
            <w:r>
              <w:t>US009</w:t>
            </w:r>
          </w:p>
        </w:tc>
        <w:tc>
          <w:tcPr>
            <w:tcW w:w="2880" w:type="dxa"/>
          </w:tcPr>
          <w:p w14:paraId="318B8825" w14:textId="77777777" w:rsidR="00B32C5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Perfil lector</w:t>
            </w:r>
          </w:p>
        </w:tc>
        <w:tc>
          <w:tcPr>
            <w:tcW w:w="2880" w:type="dxa"/>
          </w:tcPr>
          <w:p w14:paraId="50F2BA19" w14:textId="77777777" w:rsidR="00B32C5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B32C5C" w14:paraId="0591F89E" w14:textId="77777777" w:rsidTr="00B32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053FE65" w14:textId="77777777" w:rsidR="00B32C5C" w:rsidRDefault="00000000">
            <w:r>
              <w:t>US010</w:t>
            </w:r>
          </w:p>
        </w:tc>
        <w:tc>
          <w:tcPr>
            <w:tcW w:w="2880" w:type="dxa"/>
          </w:tcPr>
          <w:p w14:paraId="61534A19" w14:textId="77777777" w:rsidR="00B32C5C" w:rsidRPr="00E54D6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L"/>
              </w:rPr>
            </w:pPr>
            <w:r w:rsidRPr="00E54D61">
              <w:rPr>
                <w:lang w:val="es-CL"/>
              </w:rPr>
              <w:t>Filtros por categoría y nivel</w:t>
            </w:r>
          </w:p>
        </w:tc>
        <w:tc>
          <w:tcPr>
            <w:tcW w:w="2880" w:type="dxa"/>
          </w:tcPr>
          <w:p w14:paraId="534E8004" w14:textId="77777777" w:rsidR="00B32C5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32C5C" w14:paraId="52DAD720" w14:textId="77777777" w:rsidTr="00B32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BFB6CBC" w14:textId="77777777" w:rsidR="00B32C5C" w:rsidRDefault="00000000">
            <w:r>
              <w:t>US011</w:t>
            </w:r>
          </w:p>
        </w:tc>
        <w:tc>
          <w:tcPr>
            <w:tcW w:w="2880" w:type="dxa"/>
          </w:tcPr>
          <w:p w14:paraId="07875000" w14:textId="77777777" w:rsidR="00B32C5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Favoritos</w:t>
            </w:r>
          </w:p>
        </w:tc>
        <w:tc>
          <w:tcPr>
            <w:tcW w:w="2880" w:type="dxa"/>
          </w:tcPr>
          <w:p w14:paraId="6D14D275" w14:textId="77777777" w:rsidR="00B32C5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B32C5C" w14:paraId="068B6AA6" w14:textId="77777777" w:rsidTr="00B32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07BD3F2" w14:textId="77777777" w:rsidR="00B32C5C" w:rsidRDefault="00000000">
            <w:r>
              <w:t>US012</w:t>
            </w:r>
          </w:p>
        </w:tc>
        <w:tc>
          <w:tcPr>
            <w:tcW w:w="2880" w:type="dxa"/>
          </w:tcPr>
          <w:p w14:paraId="197EC548" w14:textId="77777777" w:rsidR="00B32C5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Compartir logros</w:t>
            </w:r>
          </w:p>
        </w:tc>
        <w:tc>
          <w:tcPr>
            <w:tcW w:w="2880" w:type="dxa"/>
          </w:tcPr>
          <w:p w14:paraId="2F6310E2" w14:textId="77777777" w:rsidR="00B32C5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32C5C" w14:paraId="0AE7502E" w14:textId="77777777" w:rsidTr="00B32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D870CCA" w14:textId="77777777" w:rsidR="00B32C5C" w:rsidRDefault="00000000">
            <w:r>
              <w:t>US013</w:t>
            </w:r>
          </w:p>
        </w:tc>
        <w:tc>
          <w:tcPr>
            <w:tcW w:w="2880" w:type="dxa"/>
          </w:tcPr>
          <w:p w14:paraId="31027AD9" w14:textId="77777777" w:rsidR="00B32C5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Historial de lectura</w:t>
            </w:r>
          </w:p>
        </w:tc>
        <w:tc>
          <w:tcPr>
            <w:tcW w:w="2880" w:type="dxa"/>
          </w:tcPr>
          <w:p w14:paraId="472FAC06" w14:textId="77777777" w:rsidR="00B32C5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B32C5C" w14:paraId="0264A00B" w14:textId="77777777" w:rsidTr="00B32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6FB9AB3" w14:textId="77777777" w:rsidR="00B32C5C" w:rsidRDefault="00000000">
            <w:r>
              <w:t>US014</w:t>
            </w:r>
          </w:p>
        </w:tc>
        <w:tc>
          <w:tcPr>
            <w:tcW w:w="2880" w:type="dxa"/>
          </w:tcPr>
          <w:p w14:paraId="5D6AA263" w14:textId="77777777" w:rsidR="00B32C5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Sugerencias post-lectura</w:t>
            </w:r>
          </w:p>
        </w:tc>
        <w:tc>
          <w:tcPr>
            <w:tcW w:w="2880" w:type="dxa"/>
          </w:tcPr>
          <w:p w14:paraId="5EE4963E" w14:textId="77777777" w:rsidR="00B32C5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32C5C" w14:paraId="79E8AB7A" w14:textId="77777777" w:rsidTr="00B32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95C7F77" w14:textId="77777777" w:rsidR="00B32C5C" w:rsidRDefault="00000000">
            <w:r>
              <w:t>US015</w:t>
            </w:r>
          </w:p>
        </w:tc>
        <w:tc>
          <w:tcPr>
            <w:tcW w:w="2880" w:type="dxa"/>
          </w:tcPr>
          <w:p w14:paraId="1C92DE4A" w14:textId="77777777" w:rsidR="00B32C5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Estadísticas lectoras</w:t>
            </w:r>
          </w:p>
        </w:tc>
        <w:tc>
          <w:tcPr>
            <w:tcW w:w="2880" w:type="dxa"/>
          </w:tcPr>
          <w:p w14:paraId="49667022" w14:textId="77777777" w:rsidR="00B32C5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6E07736F" w14:textId="77777777" w:rsidR="00B32C5C" w:rsidRDefault="00000000">
      <w:pPr>
        <w:pStyle w:val="Ttulo1"/>
      </w:pPr>
      <w:r>
        <w:t>2. Suma de Story Points por Release</w:t>
      </w:r>
    </w:p>
    <w:p w14:paraId="2EE45CF1" w14:textId="77777777" w:rsidR="00B32C5C" w:rsidRPr="00E54D61" w:rsidRDefault="00000000">
      <w:pPr>
        <w:rPr>
          <w:lang w:val="es-CL"/>
        </w:rPr>
      </w:pPr>
      <w:r w:rsidRPr="00E54D61">
        <w:rPr>
          <w:lang w:val="es-CL"/>
        </w:rPr>
        <w:t xml:space="preserve">Según la segmentación realizada con base en el </w:t>
      </w:r>
      <w:proofErr w:type="spellStart"/>
      <w:r w:rsidRPr="00E54D61">
        <w:rPr>
          <w:lang w:val="es-CL"/>
        </w:rPr>
        <w:t>User</w:t>
      </w:r>
      <w:proofErr w:type="spellEnd"/>
      <w:r w:rsidRPr="00E54D61">
        <w:rPr>
          <w:lang w:val="es-CL"/>
        </w:rPr>
        <w:t xml:space="preserve"> </w:t>
      </w:r>
      <w:proofErr w:type="spellStart"/>
      <w:r w:rsidRPr="00E54D61">
        <w:rPr>
          <w:lang w:val="es-CL"/>
        </w:rPr>
        <w:t>Story</w:t>
      </w:r>
      <w:proofErr w:type="spellEnd"/>
      <w:r w:rsidRPr="00E54D61">
        <w:rPr>
          <w:lang w:val="es-CL"/>
        </w:rPr>
        <w:t xml:space="preserve"> </w:t>
      </w:r>
      <w:proofErr w:type="spellStart"/>
      <w:r w:rsidRPr="00E54D61">
        <w:rPr>
          <w:lang w:val="es-CL"/>
        </w:rPr>
        <w:t>Map</w:t>
      </w:r>
      <w:proofErr w:type="spellEnd"/>
      <w:r w:rsidRPr="00E54D61">
        <w:rPr>
          <w:lang w:val="es-CL"/>
        </w:rPr>
        <w:t xml:space="preserve">, se asignaron las historias a los siguientes </w:t>
      </w:r>
      <w:proofErr w:type="spellStart"/>
      <w:r w:rsidRPr="00E54D61">
        <w:rPr>
          <w:lang w:val="es-CL"/>
        </w:rPr>
        <w:t>releases</w:t>
      </w:r>
      <w:proofErr w:type="spellEnd"/>
      <w:r w:rsidRPr="00E54D61">
        <w:rPr>
          <w:lang w:val="es-CL"/>
        </w:rPr>
        <w:t xml:space="preserve"> y se sumaron sus puntos correspondientes.</w:t>
      </w:r>
    </w:p>
    <w:tbl>
      <w:tblPr>
        <w:tblStyle w:val="Cuadrculaclara-nfasis2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32C5C" w14:paraId="1562C121" w14:textId="77777777" w:rsidTr="00B32C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9CE4785" w14:textId="77777777" w:rsidR="00B32C5C" w:rsidRDefault="00000000">
            <w:r>
              <w:t>Release</w:t>
            </w:r>
          </w:p>
        </w:tc>
        <w:tc>
          <w:tcPr>
            <w:tcW w:w="2880" w:type="dxa"/>
          </w:tcPr>
          <w:p w14:paraId="499A751C" w14:textId="77777777" w:rsidR="00B32C5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Historias incluidas</w:t>
            </w:r>
          </w:p>
        </w:tc>
        <w:tc>
          <w:tcPr>
            <w:tcW w:w="2880" w:type="dxa"/>
          </w:tcPr>
          <w:p w14:paraId="458B8B10" w14:textId="77777777" w:rsidR="00B32C5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Story Points</w:t>
            </w:r>
          </w:p>
        </w:tc>
      </w:tr>
      <w:tr w:rsidR="00B32C5C" w14:paraId="7BC2E936" w14:textId="77777777" w:rsidTr="00B32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897BA13" w14:textId="77777777" w:rsidR="00B32C5C" w:rsidRDefault="00000000">
            <w:r>
              <w:t>MVP</w:t>
            </w:r>
          </w:p>
        </w:tc>
        <w:tc>
          <w:tcPr>
            <w:tcW w:w="2880" w:type="dxa"/>
          </w:tcPr>
          <w:p w14:paraId="3FCA2F63" w14:textId="77777777" w:rsidR="00B32C5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US001, US002, US003, US005</w:t>
            </w:r>
          </w:p>
        </w:tc>
        <w:tc>
          <w:tcPr>
            <w:tcW w:w="2880" w:type="dxa"/>
          </w:tcPr>
          <w:p w14:paraId="4A88C38E" w14:textId="77777777" w:rsidR="00B32C5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</w:tr>
      <w:tr w:rsidR="00B32C5C" w14:paraId="45537C9E" w14:textId="77777777" w:rsidTr="00B32C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F79B985" w14:textId="77777777" w:rsidR="00B32C5C" w:rsidRDefault="00000000">
            <w:r>
              <w:t>Release 2</w:t>
            </w:r>
          </w:p>
        </w:tc>
        <w:tc>
          <w:tcPr>
            <w:tcW w:w="2880" w:type="dxa"/>
          </w:tcPr>
          <w:p w14:paraId="7BCF1BB9" w14:textId="77777777" w:rsidR="00B32C5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US004, US006, US007, US009, US010, US011</w:t>
            </w:r>
          </w:p>
        </w:tc>
        <w:tc>
          <w:tcPr>
            <w:tcW w:w="2880" w:type="dxa"/>
          </w:tcPr>
          <w:p w14:paraId="53678483" w14:textId="77777777" w:rsidR="00B32C5C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32</w:t>
            </w:r>
          </w:p>
        </w:tc>
      </w:tr>
      <w:tr w:rsidR="00B32C5C" w14:paraId="4E9B9A72" w14:textId="77777777" w:rsidTr="00B32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EE089DF" w14:textId="77777777" w:rsidR="00B32C5C" w:rsidRDefault="00000000">
            <w:r>
              <w:t>Release 3</w:t>
            </w:r>
          </w:p>
        </w:tc>
        <w:tc>
          <w:tcPr>
            <w:tcW w:w="2880" w:type="dxa"/>
          </w:tcPr>
          <w:p w14:paraId="77160CFF" w14:textId="77777777" w:rsidR="00B32C5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US008, US012, US013, US014, US015</w:t>
            </w:r>
          </w:p>
        </w:tc>
        <w:tc>
          <w:tcPr>
            <w:tcW w:w="2880" w:type="dxa"/>
          </w:tcPr>
          <w:p w14:paraId="23FD7C70" w14:textId="77777777" w:rsidR="00B32C5C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</w:tr>
    </w:tbl>
    <w:p w14:paraId="4280E560" w14:textId="77777777" w:rsidR="00B32C5C" w:rsidRDefault="00000000">
      <w:pPr>
        <w:pStyle w:val="Ttulo1"/>
      </w:pPr>
      <w:r>
        <w:lastRenderedPageBreak/>
        <w:t>3. Documentación del Proceso de Planificación</w:t>
      </w:r>
    </w:p>
    <w:p w14:paraId="65EC652C" w14:textId="77777777" w:rsidR="00B32C5C" w:rsidRPr="00E54D61" w:rsidRDefault="00000000">
      <w:pPr>
        <w:rPr>
          <w:lang w:val="es-CL"/>
        </w:rPr>
      </w:pPr>
      <w:r w:rsidRPr="00E54D61">
        <w:rPr>
          <w:lang w:val="es-CL"/>
        </w:rPr>
        <w:br/>
        <w:t xml:space="preserve">Se realizó una sesión grupal de estimación utilizando </w:t>
      </w:r>
      <w:proofErr w:type="spellStart"/>
      <w:r w:rsidRPr="00E54D61">
        <w:rPr>
          <w:lang w:val="es-CL"/>
        </w:rPr>
        <w:t>Planning</w:t>
      </w:r>
      <w:proofErr w:type="spellEnd"/>
      <w:r w:rsidRPr="00E54D61">
        <w:rPr>
          <w:lang w:val="es-CL"/>
        </w:rPr>
        <w:t xml:space="preserve"> </w:t>
      </w:r>
      <w:proofErr w:type="spellStart"/>
      <w:r w:rsidRPr="00E54D61">
        <w:rPr>
          <w:lang w:val="es-CL"/>
        </w:rPr>
        <w:t>Poker</w:t>
      </w:r>
      <w:proofErr w:type="spellEnd"/>
      <w:r w:rsidRPr="00E54D61">
        <w:rPr>
          <w:lang w:val="es-CL"/>
        </w:rPr>
        <w:t>. Cada integrante propuso sus puntos estimados de forma individual y luego se discutieron las diferencias hasta alcanzar consenso. La escala utilizada fue la de Fibonacci para reflejar el esfuerzo relativo.</w:t>
      </w:r>
      <w:r w:rsidRPr="00E54D61">
        <w:rPr>
          <w:lang w:val="es-CL"/>
        </w:rPr>
        <w:br/>
      </w:r>
    </w:p>
    <w:p w14:paraId="38F225E5" w14:textId="77777777" w:rsidR="00B32C5C" w:rsidRPr="00E54D61" w:rsidRDefault="00000000">
      <w:pPr>
        <w:pStyle w:val="Ttulo2"/>
        <w:rPr>
          <w:lang w:val="es-CL"/>
        </w:rPr>
      </w:pPr>
      <w:r w:rsidRPr="00E54D61">
        <w:rPr>
          <w:lang w:val="es-CL"/>
        </w:rPr>
        <w:t>MVP: Concordancias y Divergencias</w:t>
      </w:r>
    </w:p>
    <w:p w14:paraId="3CA4A506" w14:textId="77777777" w:rsidR="00B32C5C" w:rsidRPr="00E54D61" w:rsidRDefault="00000000" w:rsidP="00E54D61">
      <w:pPr>
        <w:pStyle w:val="Listaconvietas"/>
        <w:numPr>
          <w:ilvl w:val="0"/>
          <w:numId w:val="0"/>
        </w:numPr>
        <w:ind w:left="360" w:hanging="360"/>
        <w:rPr>
          <w:lang w:val="es-CL"/>
        </w:rPr>
      </w:pPr>
      <w:r w:rsidRPr="00E54D61">
        <w:rPr>
          <w:lang w:val="es-CL"/>
        </w:rPr>
        <w:t>Concordancias:</w:t>
      </w:r>
    </w:p>
    <w:p w14:paraId="43AD9567" w14:textId="77777777" w:rsidR="00E54D61" w:rsidRDefault="00000000" w:rsidP="00E54D61">
      <w:pPr>
        <w:pStyle w:val="Listaconvietas"/>
        <w:numPr>
          <w:ilvl w:val="0"/>
          <w:numId w:val="10"/>
        </w:numPr>
        <w:rPr>
          <w:lang w:val="es-CL"/>
        </w:rPr>
      </w:pPr>
      <w:r w:rsidRPr="00E54D61">
        <w:rPr>
          <w:lang w:val="es-CL"/>
        </w:rPr>
        <w:t>Todos los miembros estuvieron de acuerdo en incluir como mínimo la búsqueda, la lectura digital y el seguimiento del progreso lector.</w:t>
      </w:r>
    </w:p>
    <w:p w14:paraId="3D3E9A09" w14:textId="2060FBEE" w:rsidR="00B32C5C" w:rsidRPr="00E54D61" w:rsidRDefault="00000000" w:rsidP="00E54D61">
      <w:pPr>
        <w:pStyle w:val="Listaconvietas"/>
        <w:numPr>
          <w:ilvl w:val="0"/>
          <w:numId w:val="10"/>
        </w:numPr>
        <w:rPr>
          <w:lang w:val="es-CL"/>
        </w:rPr>
      </w:pPr>
      <w:r w:rsidRPr="00E54D61">
        <w:rPr>
          <w:lang w:val="es-CL"/>
        </w:rPr>
        <w:t>Se coincidió en que la historia US003 debía estar en el MVP, dado que representa la funcionalidad central del producto: leer libros en formato digital interactivo.</w:t>
      </w:r>
    </w:p>
    <w:p w14:paraId="05580B68" w14:textId="77777777" w:rsidR="00E54D61" w:rsidRDefault="00000000" w:rsidP="00E54D61">
      <w:pPr>
        <w:pStyle w:val="Listaconvietas"/>
        <w:numPr>
          <w:ilvl w:val="0"/>
          <w:numId w:val="0"/>
        </w:numPr>
        <w:ind w:left="360" w:hanging="360"/>
        <w:rPr>
          <w:lang w:val="es-CL"/>
        </w:rPr>
      </w:pPr>
      <w:r w:rsidRPr="00E54D61">
        <w:rPr>
          <w:lang w:val="es-CL"/>
        </w:rPr>
        <w:t>Divergencias:</w:t>
      </w:r>
    </w:p>
    <w:p w14:paraId="15D96E09" w14:textId="77777777" w:rsidR="00E54D61" w:rsidRDefault="00000000" w:rsidP="00E54D61">
      <w:pPr>
        <w:pStyle w:val="Listaconvietas"/>
        <w:numPr>
          <w:ilvl w:val="0"/>
          <w:numId w:val="10"/>
        </w:numPr>
        <w:rPr>
          <w:lang w:val="es-CL"/>
        </w:rPr>
      </w:pPr>
      <w:r w:rsidRPr="00E54D61">
        <w:rPr>
          <w:lang w:val="es-CL"/>
        </w:rPr>
        <w:t>Algunos miembros plantearon excluir US005 (guardar progreso) del MVP por ser 'secundaria'. Sin embargo, se argumentó que sin ella la experiencia del usuario sería deficiente.</w:t>
      </w:r>
    </w:p>
    <w:p w14:paraId="69B5A52E" w14:textId="181FC51B" w:rsidR="00B32C5C" w:rsidRPr="00E54D61" w:rsidRDefault="00000000" w:rsidP="00E54D61">
      <w:pPr>
        <w:pStyle w:val="Listaconvietas"/>
        <w:numPr>
          <w:ilvl w:val="0"/>
          <w:numId w:val="10"/>
        </w:numPr>
        <w:rPr>
          <w:lang w:val="es-CL"/>
        </w:rPr>
      </w:pPr>
      <w:r w:rsidRPr="00E54D61">
        <w:rPr>
          <w:lang w:val="es-CL"/>
        </w:rPr>
        <w:t>Hubo discrepancias sobre estimar US002 en 8 o 13 puntos. Finalmente, se acordaron 8 puntos suponiendo reutilización de componentes existentes.</w:t>
      </w:r>
    </w:p>
    <w:sectPr w:rsidR="00B32C5C" w:rsidRPr="00E54D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F42368"/>
    <w:multiLevelType w:val="hybridMultilevel"/>
    <w:tmpl w:val="7F765954"/>
    <w:lvl w:ilvl="0" w:tplc="F2E623D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245911">
    <w:abstractNumId w:val="8"/>
  </w:num>
  <w:num w:numId="2" w16cid:durableId="1149249667">
    <w:abstractNumId w:val="6"/>
  </w:num>
  <w:num w:numId="3" w16cid:durableId="861826222">
    <w:abstractNumId w:val="5"/>
  </w:num>
  <w:num w:numId="4" w16cid:durableId="1775856514">
    <w:abstractNumId w:val="4"/>
  </w:num>
  <w:num w:numId="5" w16cid:durableId="249513603">
    <w:abstractNumId w:val="7"/>
  </w:num>
  <w:num w:numId="6" w16cid:durableId="220092826">
    <w:abstractNumId w:val="3"/>
  </w:num>
  <w:num w:numId="7" w16cid:durableId="416437195">
    <w:abstractNumId w:val="2"/>
  </w:num>
  <w:num w:numId="8" w16cid:durableId="86775231">
    <w:abstractNumId w:val="1"/>
  </w:num>
  <w:num w:numId="9" w16cid:durableId="645285959">
    <w:abstractNumId w:val="0"/>
  </w:num>
  <w:num w:numId="10" w16cid:durableId="4611976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2F28"/>
    <w:rsid w:val="00AA1D8D"/>
    <w:rsid w:val="00B32C5C"/>
    <w:rsid w:val="00B47730"/>
    <w:rsid w:val="00CB0664"/>
    <w:rsid w:val="00E54D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831DA1"/>
  <w14:defaultImageDpi w14:val="300"/>
  <w15:docId w15:val="{AFAF5059-86DC-4907-BBF0-5A8A144A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Nicole Navarro Amaro</cp:lastModifiedBy>
  <cp:revision>2</cp:revision>
  <dcterms:created xsi:type="dcterms:W3CDTF">2013-12-23T23:15:00Z</dcterms:created>
  <dcterms:modified xsi:type="dcterms:W3CDTF">2025-06-03T03:20:00Z</dcterms:modified>
  <cp:category/>
</cp:coreProperties>
</file>